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SteelCore AI – Customer Feedback Form (Alpha Review)</w:t>
      </w:r>
    </w:p>
    <w:p>
      <w:r>
        <w:t>Project Name: __________________________</w:t>
      </w:r>
    </w:p>
    <w:p>
      <w:r>
        <w:t>Reviewed By: ___________________________</w:t>
      </w:r>
    </w:p>
    <w:p>
      <w:r>
        <w:t>Review Date: ___________________________</w:t>
      </w:r>
    </w:p>
    <w:p>
      <w:r>
        <w:t>---</w:t>
      </w:r>
    </w:p>
    <w:p>
      <w:r>
        <w:t>1. Functionality – Does the AI solution meet your intended needs?</w:t>
      </w:r>
    </w:p>
    <w:p>
      <w:pPr>
        <w:pStyle w:val="ListBullet"/>
      </w:pPr>
      <w:r>
        <w:t>[ ] Yes</w:t>
      </w:r>
    </w:p>
    <w:p>
      <w:pPr>
        <w:pStyle w:val="ListBullet"/>
      </w:pPr>
      <w:r>
        <w:t>[ ] Mostly</w:t>
      </w:r>
    </w:p>
    <w:p>
      <w:pPr>
        <w:pStyle w:val="ListBullet"/>
      </w:pPr>
      <w:r>
        <w:t>[ ] No</w:t>
      </w:r>
    </w:p>
    <w:p/>
    <w:p>
      <w:r>
        <w:t>2. Accuracy – Are the results accurate based on your expectations?</w:t>
      </w:r>
    </w:p>
    <w:p>
      <w:pPr>
        <w:pStyle w:val="ListBullet"/>
      </w:pPr>
      <w:r>
        <w:t>[ ] Yes</w:t>
      </w:r>
    </w:p>
    <w:p>
      <w:pPr>
        <w:pStyle w:val="ListBullet"/>
      </w:pPr>
      <w:r>
        <w:t>[ ] Mostly</w:t>
      </w:r>
    </w:p>
    <w:p>
      <w:pPr>
        <w:pStyle w:val="ListBullet"/>
      </w:pPr>
      <w:r>
        <w:t>[ ] No</w:t>
      </w:r>
    </w:p>
    <w:p/>
    <w:p>
      <w:r>
        <w:t>3. Performance – Was the response speed satisfactory?</w:t>
      </w:r>
    </w:p>
    <w:p>
      <w:pPr>
        <w:pStyle w:val="ListBullet"/>
      </w:pPr>
      <w:r>
        <w:t>[ ] Yes</w:t>
      </w:r>
    </w:p>
    <w:p>
      <w:pPr>
        <w:pStyle w:val="ListBullet"/>
      </w:pPr>
      <w:r>
        <w:t>[ ] Mostly</w:t>
      </w:r>
    </w:p>
    <w:p>
      <w:pPr>
        <w:pStyle w:val="ListBullet"/>
      </w:pPr>
      <w:r>
        <w:t>[ ] No</w:t>
      </w:r>
    </w:p>
    <w:p/>
    <w:p>
      <w:r>
        <w:t>4. Feature Requests – List any new features or improvements you'd like to see:</w:t>
      </w:r>
    </w:p>
    <w:p/>
    <w:p>
      <w:r>
        <w:t>5. Bugs or Issues – List any errors, crashes, or incorrect outputs you experienced:</w:t>
      </w:r>
    </w:p>
    <w:p/>
    <w:p>
      <w:r>
        <w:t>6. Overall Satisfaction</w:t>
      </w:r>
    </w:p>
    <w:p>
      <w:pPr>
        <w:pStyle w:val="ListBullet"/>
      </w:pPr>
      <w:r>
        <w:t>[ ] Excellent</w:t>
      </w:r>
    </w:p>
    <w:p>
      <w:pPr>
        <w:pStyle w:val="ListBullet"/>
      </w:pPr>
      <w:r>
        <w:t>[ ] Good</w:t>
      </w:r>
    </w:p>
    <w:p>
      <w:pPr>
        <w:pStyle w:val="ListBullet"/>
      </w:pPr>
      <w:r>
        <w:t>[ ] Fair</w:t>
      </w:r>
    </w:p>
    <w:p>
      <w:pPr>
        <w:pStyle w:val="ListBullet"/>
      </w:pPr>
      <w:r>
        <w:t>[ ] Poor</w:t>
      </w:r>
    </w:p>
    <w:p/>
    <w:p>
      <w:r>
        <w:t>7. Additional Comments</w:t>
      </w:r>
    </w:p>
    <w:p/>
    <w:p>
      <w:r>
        <w:t>☑️ Please return this form to your BlueTool contact for adjudication and Beta build review.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